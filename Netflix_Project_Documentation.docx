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📊 Netflix Movies &amp; TV Shows Data Analysis Project</w:t>
      </w:r>
    </w:p>
    <w:p>
      <w:pPr>
        <w:pStyle w:val="Heading1"/>
      </w:pPr>
      <w:r>
        <w:t>1. Overview</w:t>
      </w:r>
    </w:p>
    <w:p>
      <w:r>
        <w:t>This project analyzes the Netflix Movies &amp; TV Shows dataset to uncover insights such as:</w:t>
        <w:br/>
        <w:t>- Number of movies vs TV shows</w:t>
        <w:br/>
        <w:t>- Most common genres</w:t>
        <w:br/>
        <w:t>- Content release trends over time</w:t>
        <w:br/>
        <w:t>- Top directors</w:t>
        <w:br/>
        <w:t>- Most common content ratings</w:t>
        <w:br/>
        <w:br/>
        <w:t>Dataset Source: Netflix Movies &amp; TV Shows - Kaggle (https://www.kaggle.com/datasets/shivamb/netflix-shows)</w:t>
      </w:r>
    </w:p>
    <w:p>
      <w:pPr>
        <w:pStyle w:val="Heading1"/>
      </w:pPr>
      <w:r>
        <w:t>2. Project Folder Structure</w:t>
      </w:r>
    </w:p>
    <w:p>
      <w:r>
        <w:t>Organize your project in the following way:</w:t>
        <w:br/>
        <w:br/>
        <w:t>netflix-data-analysis/</w:t>
        <w:br/>
        <w:t>├── data/</w:t>
        <w:br/>
        <w:t>│   └── netflix_titles.csv        # dataset (or link in README if too large)</w:t>
        <w:br/>
        <w:t>├── notebooks/</w:t>
        <w:br/>
        <w:t>│   └── Netflix_Analysis.ipynb    # your Jupyter notebook/code</w:t>
        <w:br/>
        <w:t>├── results/</w:t>
        <w:br/>
        <w:t>│   └── plots.png                 # (optional: save some graphs as images)</w:t>
        <w:br/>
        <w:t>├── requirements.txt              # dependencies</w:t>
        <w:br/>
        <w:t>└── README.md                     # documentation</w:t>
        <w:br/>
      </w:r>
    </w:p>
    <w:p>
      <w:pPr>
        <w:pStyle w:val="Heading1"/>
      </w:pPr>
      <w:r>
        <w:t>3. Requirements.txt</w:t>
      </w:r>
    </w:p>
    <w:p>
      <w:r>
        <w:t>Run this in your project folder to create requirements.txt:</w:t>
        <w:br/>
        <w:br/>
        <w:t>pip freeze &gt; requirements.txt</w:t>
      </w:r>
    </w:p>
    <w:p>
      <w:pPr>
        <w:pStyle w:val="Heading1"/>
      </w:pPr>
      <w:r>
        <w:t>4. README.md Template</w:t>
      </w:r>
    </w:p>
    <w:p>
      <w:r>
        <w:t># 🎬 Netflix Movies &amp; TV Shows Analysis</w:t>
        <w:br/>
        <w:br/>
        <w:t>## 📌 Overview</w:t>
        <w:br/>
        <w:t>This project analyzes the Netflix Movies &amp; TV Shows dataset.</w:t>
        <w:br/>
        <w:br/>
        <w:t>## 🚀 Features</w:t>
        <w:br/>
        <w:t>- Data cleaning &amp; preprocessing</w:t>
        <w:br/>
        <w:t>- Yearly trend of Netflix content added</w:t>
        <w:br/>
        <w:t>- Top 10 most common genres</w:t>
        <w:br/>
        <w:t>- Top 10 directors</w:t>
        <w:br/>
        <w:t>- Ratings distribution</w:t>
        <w:br/>
        <w:br/>
        <w:t>## 🛠️ Tools &amp; Libraries</w:t>
        <w:br/>
        <w:t>- Python, pandas, numpy</w:t>
        <w:br/>
        <w:t>- matplotlib, seaborn</w:t>
        <w:br/>
        <w:t>- collections (Counter)</w:t>
        <w:br/>
        <w:t>- wordcloud (optional)</w:t>
        <w:br/>
        <w:br/>
        <w:t>## 📊 Example Insights</w:t>
        <w:br/>
        <w:t>- Netflix has more movies than TV shows</w:t>
        <w:br/>
        <w:t>- Dramas and Comedies dominate the platform</w:t>
        <w:br/>
        <w:t>- 2018–2020 saw a huge spike in content</w:t>
        <w:br/>
        <w:t>- TV-MA and TV-14 are most frequent ratings</w:t>
        <w:br/>
        <w:br/>
        <w:t>## ⚙️ Installation</w:t>
        <w:br/>
        <w:t>1. Clone the repo</w:t>
        <w:br/>
        <w:t>2. Install dependencies</w:t>
        <w:br/>
        <w:t>3. Run Jupyter Notebook</w:t>
        <w:br/>
        <w:br/>
        <w:t>## 📌 Future Improvements</w:t>
        <w:br/>
        <w:t>- Interactive dashboard with Plotly/Power BI</w:t>
        <w:br/>
        <w:t>- Deploy as Streamlit app</w:t>
        <w:br/>
        <w:br/>
        <w:t>## 👩‍💻 Author</w:t>
        <w:br/>
        <w:t>- Rashmitha Thatikonda</w:t>
      </w:r>
    </w:p>
    <w:p>
      <w:pPr>
        <w:pStyle w:val="Heading1"/>
      </w:pPr>
      <w:r>
        <w:t>5. GitHub Upload Steps</w:t>
      </w:r>
    </w:p>
    <w:p>
      <w:r>
        <w:t>1. Initialize git repo:</w:t>
        <w:br/>
        <w:t xml:space="preserve">   git init</w:t>
        <w:br/>
        <w:br/>
        <w:t>2. Add files:</w:t>
        <w:br/>
        <w:t xml:space="preserve">   git add .</w:t>
        <w:br/>
        <w:br/>
        <w:t>3. Commit:</w:t>
        <w:br/>
        <w:t xml:space="preserve">   git commit -m "Netflix Data Analysis Project"</w:t>
        <w:br/>
        <w:br/>
        <w:t>4. Add remote:</w:t>
        <w:br/>
        <w:t xml:space="preserve">   git remote add origin https://github.com/yourusername/netflix-data-analysis.git</w:t>
        <w:br/>
        <w:br/>
        <w:t>5. Push:</w:t>
        <w:br/>
        <w:t xml:space="preserve">   git push -u origin main</w:t>
      </w:r>
    </w:p>
    <w:p>
      <w:pPr>
        <w:pStyle w:val="Heading1"/>
      </w:pPr>
      <w:r>
        <w:t>6. LinkedIn Post Draft</w:t>
      </w:r>
    </w:p>
    <w:p>
      <w:r>
        <w:t>🎬 Just completed my Netflix Movies &amp; TV Shows Data Analysis Project 📊</w:t>
        <w:br/>
        <w:br/>
        <w:t>🔍 Explored 8,800+ Netflix titles to analyze:</w:t>
        <w:br/>
        <w:t>✅ Movies vs TV Shows distribution</w:t>
        <w:br/>
        <w:t>✅ Top genres and directors</w:t>
        <w:br/>
        <w:t>✅ Yearly trends in content release</w:t>
        <w:br/>
        <w:t>✅ Content ratings distribution</w:t>
        <w:br/>
        <w:br/>
        <w:t>🛠️ Tools: Python, pandas, matplotlib, seaborn</w:t>
        <w:br/>
        <w:br/>
        <w:t>📈 Key Insights:</w:t>
        <w:br/>
        <w:t>- Netflix has significantly more movies than TV shows</w:t>
        <w:br/>
        <w:t>- Dramas and Comedies dominate the platform</w:t>
        <w:br/>
        <w:t>- 2018–2020 was the peak for content additions</w:t>
        <w:br/>
        <w:t>- TV-MA is the most frequent maturity rating</w:t>
        <w:br/>
        <w:br/>
        <w:t>🔗 GitHub Repository: https://github.com/yourusername/netflix-data-analysis</w:t>
        <w:br/>
        <w:br/>
        <w:t>Excited to share more Data Analytics projects in the coming weeks 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